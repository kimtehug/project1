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4FEC" w:rsidRPr="00C41672" w:rsidRDefault="00C41672" w:rsidP="00C41672">
      <w:pPr>
        <w:jc w:val="center"/>
        <w:rPr>
          <w:b/>
          <w:bCs/>
          <w:sz w:val="28"/>
          <w:szCs w:val="28"/>
          <w:u w:val="single"/>
        </w:rPr>
      </w:pPr>
      <w:r w:rsidRPr="00C41672">
        <w:rPr>
          <w:b/>
          <w:bCs/>
          <w:sz w:val="28"/>
          <w:szCs w:val="28"/>
          <w:u w:val="single"/>
        </w:rPr>
        <w:t>8.</w:t>
      </w:r>
      <w:r w:rsidR="00000000" w:rsidRPr="00C41672">
        <w:rPr>
          <w:b/>
          <w:bCs/>
          <w:sz w:val="28"/>
          <w:szCs w:val="28"/>
          <w:u w:val="single"/>
        </w:rPr>
        <w:t>Parts of Speech – Research Document</w:t>
      </w:r>
    </w:p>
    <w:p w:rsidR="00AB4FEC" w:rsidRPr="00C41672" w:rsidRDefault="001C7493">
      <w:pPr>
        <w:pStyle w:val="Heading2"/>
        <w:rPr>
          <w:color w:val="auto"/>
          <w:u w:val="single"/>
        </w:rPr>
      </w:pPr>
      <w:r w:rsidRPr="00C41672">
        <w:rPr>
          <w:color w:val="auto"/>
          <w:u w:val="single"/>
        </w:rPr>
        <w:t>1.</w:t>
      </w:r>
      <w:r w:rsidR="00000000" w:rsidRPr="00C41672">
        <w:rPr>
          <w:color w:val="auto"/>
          <w:u w:val="single"/>
        </w:rPr>
        <w:t>Noun</w:t>
      </w:r>
      <w:r w:rsidR="00C41672" w:rsidRPr="00C41672"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 noun is a word that names a person, place, thing, or idea.</w:t>
      </w:r>
      <w:r w:rsidRPr="001C7493">
        <w:br/>
        <w:t>Examples:</w:t>
      </w:r>
      <w:r w:rsidRPr="001C7493">
        <w:br/>
        <w:t>- Person: teacher, Shraddha</w:t>
      </w:r>
      <w:r w:rsidRPr="001C7493">
        <w:br/>
        <w:t>- Place: school, India</w:t>
      </w:r>
      <w:r w:rsidRPr="001C7493">
        <w:br/>
        <w:t>- Thing: book, computer</w:t>
      </w:r>
      <w:r w:rsidRPr="001C7493">
        <w:br/>
        <w:t>- Idea: happiness, freedom</w:t>
      </w:r>
      <w:r w:rsidRPr="001C7493">
        <w:br/>
        <w:t>Types of Nouns: Proper nouns, common nouns, abstract nouns, concrete nouns, collective nouns, countable/uncountable nouns.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2.</w:t>
      </w:r>
      <w:r w:rsidR="00000000" w:rsidRPr="00C41672">
        <w:rPr>
          <w:color w:val="auto"/>
          <w:u w:val="single"/>
        </w:rPr>
        <w:t>Pronoun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 pronoun is used instead of a noun to avoid repetition.</w:t>
      </w:r>
      <w:r w:rsidRPr="001C7493">
        <w:br/>
        <w:t>Examples: he, she, it, they, we, you, I, this, those</w:t>
      </w:r>
      <w:r w:rsidRPr="001C7493">
        <w:br/>
        <w:t>Types: Personal, demonstrative, interrogative, reflexive, possessive, indefinite, relative.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3.</w:t>
      </w:r>
      <w:r w:rsidR="00000000" w:rsidRPr="00C41672">
        <w:rPr>
          <w:color w:val="auto"/>
          <w:u w:val="single"/>
        </w:rPr>
        <w:t>Verb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 verb expresses action, occurrence, or a state of being.</w:t>
      </w:r>
      <w:r w:rsidRPr="001C7493">
        <w:br/>
        <w:t>Examples: run, eat, write, is, was</w:t>
      </w:r>
      <w:r w:rsidRPr="001C7493">
        <w:br/>
        <w:t>Types:</w:t>
      </w:r>
      <w:r w:rsidRPr="001C7493">
        <w:br/>
        <w:t>- Action verbs (run, jump)</w:t>
      </w:r>
      <w:r w:rsidRPr="001C7493">
        <w:br/>
        <w:t>- Linking verbs (am, is, seem)</w:t>
      </w:r>
      <w:r w:rsidRPr="001C7493">
        <w:br/>
        <w:t>- Auxiliary verbs (have, do, will)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4.</w:t>
      </w:r>
      <w:r w:rsidR="00000000" w:rsidRPr="00C41672">
        <w:rPr>
          <w:color w:val="auto"/>
          <w:u w:val="single"/>
        </w:rPr>
        <w:t>Adjective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An adjective describes or modifies a noun or pronoun.</w:t>
      </w:r>
      <w:r w:rsidRPr="001C7493">
        <w:br/>
        <w:t>Examples: beautiful girl, tall building, five books</w:t>
      </w:r>
      <w:r w:rsidRPr="001C7493">
        <w:br/>
        <w:t>Types: Descriptive, quantitative, demonstrative, interrogative, possessive, distributive.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5.</w:t>
      </w:r>
      <w:r w:rsidR="00000000" w:rsidRPr="00C41672">
        <w:rPr>
          <w:color w:val="auto"/>
          <w:u w:val="single"/>
        </w:rPr>
        <w:t>Adverb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An adverb modifies a verb, adjective, or another adverb. It tells how, when, where, or to what extent.</w:t>
      </w:r>
      <w:r w:rsidRPr="001C7493">
        <w:br/>
        <w:t>Examples:</w:t>
      </w:r>
      <w:r w:rsidRPr="001C7493">
        <w:br/>
        <w:t>- Manner: She runs quickly.</w:t>
      </w:r>
      <w:r w:rsidRPr="001C7493">
        <w:br/>
        <w:t>- Time: I will call you tomorrow.</w:t>
      </w:r>
      <w:r w:rsidRPr="001C7493">
        <w:br/>
        <w:t>- Place: He looked everywhere.</w:t>
      </w:r>
      <w:r w:rsidRPr="001C7493">
        <w:br/>
        <w:t>- Degree: It is very hot today.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6.</w:t>
      </w:r>
      <w:r w:rsidR="00000000" w:rsidRPr="00C41672">
        <w:rPr>
          <w:color w:val="auto"/>
          <w:u w:val="single"/>
        </w:rPr>
        <w:t>Preposition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 preposition shows the relationship between a noun/pronoun and another word in the sentence.</w:t>
      </w:r>
      <w:r w:rsidRPr="001C7493">
        <w:br/>
        <w:t xml:space="preserve">Examples: in, on, at, under, between, </w:t>
      </w:r>
      <w:proofErr w:type="gramStart"/>
      <w:r w:rsidRPr="001C7493">
        <w:t>beside,</w:t>
      </w:r>
      <w:proofErr w:type="gramEnd"/>
      <w:r w:rsidRPr="001C7493">
        <w:t xml:space="preserve"> over, with</w:t>
      </w:r>
      <w:r w:rsidRPr="001C7493">
        <w:br/>
        <w:t>Usage:</w:t>
      </w:r>
      <w:r w:rsidRPr="001C7493">
        <w:br/>
      </w:r>
      <w:r w:rsidRPr="001C7493">
        <w:lastRenderedPageBreak/>
        <w:t>- The cat is under the table.</w:t>
      </w:r>
      <w:r w:rsidRPr="001C7493">
        <w:br/>
        <w:t>- She sat beside her friend.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7.</w:t>
      </w:r>
      <w:r w:rsidR="00000000" w:rsidRPr="00C41672">
        <w:rPr>
          <w:color w:val="auto"/>
          <w:u w:val="single"/>
        </w:rPr>
        <w:t>Conjunction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 conjunction joins words, phrases, or clauses.</w:t>
      </w:r>
      <w:r w:rsidRPr="001C7493">
        <w:br/>
        <w:t>Examples: and, but, or, because, although, while</w:t>
      </w:r>
      <w:r w:rsidRPr="001C7493">
        <w:br/>
        <w:t>Types:</w:t>
      </w:r>
      <w:r w:rsidRPr="001C7493">
        <w:br/>
        <w:t>- Coordinating (and, but, or, so)</w:t>
      </w:r>
      <w:r w:rsidRPr="001C7493">
        <w:br/>
        <w:t>- Subordinating (because, although, if, when)</w:t>
      </w:r>
      <w:r w:rsidRPr="001C7493">
        <w:br/>
        <w:t>- Correlative (either…or, neither…nor, not only…but also)</w:t>
      </w:r>
    </w:p>
    <w:p w:rsidR="00AB4FEC" w:rsidRPr="00C41672" w:rsidRDefault="00C41672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8.</w:t>
      </w:r>
      <w:r w:rsidR="00000000" w:rsidRPr="00C41672">
        <w:rPr>
          <w:color w:val="auto"/>
          <w:u w:val="single"/>
        </w:rPr>
        <w:t>Interjection</w:t>
      </w:r>
      <w:r>
        <w:rPr>
          <w:color w:val="auto"/>
          <w:u w:val="single"/>
        </w:rPr>
        <w:t>:</w:t>
      </w:r>
    </w:p>
    <w:p w:rsidR="00AB4FEC" w:rsidRPr="001C7493" w:rsidRDefault="00000000">
      <w:r w:rsidRPr="001C7493">
        <w:t>Definition: An interjection is a word or phrase that expresses sudden emotion or reaction.</w:t>
      </w:r>
      <w:r w:rsidRPr="001C7493">
        <w:br/>
        <w:t>Examples:</w:t>
      </w:r>
      <w:r w:rsidRPr="001C7493">
        <w:br/>
        <w:t>- Wow! (surprise)</w:t>
      </w:r>
      <w:r w:rsidRPr="001C7493">
        <w:br/>
        <w:t>- Oops! (mistake)</w:t>
      </w:r>
      <w:r w:rsidRPr="001C7493">
        <w:br/>
        <w:t>- Oh no! (fear/sadness)</w:t>
      </w:r>
    </w:p>
    <w:p w:rsidR="00AB4FEC" w:rsidRPr="001C7493" w:rsidRDefault="00AB4FEC"/>
    <w:sectPr w:rsidR="00AB4FEC" w:rsidRPr="001C7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406543">
    <w:abstractNumId w:val="8"/>
  </w:num>
  <w:num w:numId="2" w16cid:durableId="858355224">
    <w:abstractNumId w:val="6"/>
  </w:num>
  <w:num w:numId="3" w16cid:durableId="958681998">
    <w:abstractNumId w:val="5"/>
  </w:num>
  <w:num w:numId="4" w16cid:durableId="341011264">
    <w:abstractNumId w:val="4"/>
  </w:num>
  <w:num w:numId="5" w16cid:durableId="980384683">
    <w:abstractNumId w:val="7"/>
  </w:num>
  <w:num w:numId="6" w16cid:durableId="1129469050">
    <w:abstractNumId w:val="3"/>
  </w:num>
  <w:num w:numId="7" w16cid:durableId="262498065">
    <w:abstractNumId w:val="2"/>
  </w:num>
  <w:num w:numId="8" w16cid:durableId="2037152029">
    <w:abstractNumId w:val="1"/>
  </w:num>
  <w:num w:numId="9" w16cid:durableId="9733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493"/>
    <w:rsid w:val="0029639D"/>
    <w:rsid w:val="00326F90"/>
    <w:rsid w:val="006572BB"/>
    <w:rsid w:val="00AA1D8D"/>
    <w:rsid w:val="00AB4FEC"/>
    <w:rsid w:val="00B47730"/>
    <w:rsid w:val="00C416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A6D72"/>
  <w14:defaultImageDpi w14:val="300"/>
  <w15:docId w15:val="{B8F3F9CB-F9C0-48E9-8F10-F35A3692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Shraddha kashid</cp:lastModifiedBy>
  <cp:revision>2</cp:revision>
  <dcterms:created xsi:type="dcterms:W3CDTF">2025-09-21T18:41:00Z</dcterms:created>
  <dcterms:modified xsi:type="dcterms:W3CDTF">2025-09-21T18:41:00Z</dcterms:modified>
  <cp:category/>
</cp:coreProperties>
</file>