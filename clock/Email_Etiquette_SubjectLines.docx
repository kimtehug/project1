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963" w:rsidRPr="0090775E" w:rsidRDefault="00000000" w:rsidP="0090775E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0775E">
        <w:rPr>
          <w:rFonts w:ascii="Times New Roman" w:hAnsi="Times New Roman" w:cs="Times New Roman"/>
          <w:color w:val="auto"/>
        </w:rPr>
        <w:t>Email Etiquette: Subject Lines, Captions, and Formal vs Informal Emails</w:t>
      </w:r>
    </w:p>
    <w:p w:rsidR="00C45963" w:rsidRPr="00DA4EE0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A4EE0">
        <w:rPr>
          <w:rFonts w:ascii="Times New Roman" w:hAnsi="Times New Roman" w:cs="Times New Roman"/>
          <w:color w:val="auto"/>
          <w:sz w:val="24"/>
          <w:szCs w:val="24"/>
        </w:rPr>
        <w:t>1. Different kinds of subject lines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1.</w:t>
      </w:r>
      <w:r w:rsidRPr="006864AB">
        <w:rPr>
          <w:rFonts w:ascii="Times New Roman" w:hAnsi="Times New Roman" w:cs="Times New Roman"/>
          <w:b/>
          <w:bCs/>
          <w:sz w:val="24"/>
          <w:szCs w:val="24"/>
        </w:rPr>
        <w:t>Informative</w:t>
      </w:r>
      <w:r w:rsidRPr="00DA4EE0">
        <w:rPr>
          <w:rFonts w:ascii="Times New Roman" w:hAnsi="Times New Roman" w:cs="Times New Roman"/>
          <w:sz w:val="24"/>
          <w:szCs w:val="24"/>
        </w:rPr>
        <w:t xml:space="preserve"> </w:t>
      </w:r>
      <w:r w:rsidR="00DA4EE0" w:rsidRPr="00DA4EE0">
        <w:rPr>
          <w:rFonts w:ascii="Times New Roman" w:hAnsi="Times New Roman" w:cs="Times New Roman"/>
          <w:sz w:val="24"/>
          <w:szCs w:val="24"/>
        </w:rPr>
        <w:t>-</w:t>
      </w:r>
      <w:r w:rsidRPr="00DA4EE0">
        <w:rPr>
          <w:rFonts w:ascii="Times New Roman" w:hAnsi="Times New Roman" w:cs="Times New Roman"/>
          <w:sz w:val="24"/>
          <w:szCs w:val="24"/>
        </w:rPr>
        <w:t xml:space="preserve"> Directly state the purpose. 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>Example: "Meeting Scheduled for 3 PM Tomorrow"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2.</w:t>
      </w:r>
      <w:r w:rsidRPr="006864AB">
        <w:rPr>
          <w:rFonts w:ascii="Times New Roman" w:hAnsi="Times New Roman" w:cs="Times New Roman"/>
          <w:b/>
          <w:bCs/>
          <w:sz w:val="24"/>
          <w:szCs w:val="24"/>
        </w:rPr>
        <w:t>Action-Oriented</w:t>
      </w:r>
      <w:r w:rsidRPr="00DA4EE0">
        <w:rPr>
          <w:rFonts w:ascii="Times New Roman" w:hAnsi="Times New Roman" w:cs="Times New Roman"/>
          <w:sz w:val="24"/>
          <w:szCs w:val="24"/>
        </w:rPr>
        <w:t xml:space="preserve"> </w:t>
      </w:r>
      <w:r w:rsidR="00DA4EE0" w:rsidRPr="00DA4EE0">
        <w:rPr>
          <w:rFonts w:ascii="Times New Roman" w:hAnsi="Times New Roman" w:cs="Times New Roman"/>
          <w:sz w:val="24"/>
          <w:szCs w:val="24"/>
        </w:rPr>
        <w:t>-</w:t>
      </w:r>
      <w:r w:rsidRPr="00DA4EE0">
        <w:rPr>
          <w:rFonts w:ascii="Times New Roman" w:hAnsi="Times New Roman" w:cs="Times New Roman"/>
          <w:sz w:val="24"/>
          <w:szCs w:val="24"/>
        </w:rPr>
        <w:t>Ask the reader to do something.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 xml:space="preserve"> Example: "Submit Project Report by Friday"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3.</w:t>
      </w:r>
      <w:r w:rsidRPr="006864AB">
        <w:rPr>
          <w:rFonts w:ascii="Times New Roman" w:hAnsi="Times New Roman" w:cs="Times New Roman"/>
          <w:b/>
          <w:bCs/>
          <w:sz w:val="24"/>
          <w:szCs w:val="24"/>
        </w:rPr>
        <w:t xml:space="preserve">Question-Based </w:t>
      </w:r>
      <w:r w:rsidR="00DA4EE0" w:rsidRPr="00DA4EE0">
        <w:rPr>
          <w:rFonts w:ascii="Times New Roman" w:hAnsi="Times New Roman" w:cs="Times New Roman"/>
          <w:sz w:val="24"/>
          <w:szCs w:val="24"/>
        </w:rPr>
        <w:t xml:space="preserve">- </w:t>
      </w:r>
      <w:r w:rsidRPr="00DA4EE0">
        <w:rPr>
          <w:rFonts w:ascii="Times New Roman" w:hAnsi="Times New Roman" w:cs="Times New Roman"/>
          <w:sz w:val="24"/>
          <w:szCs w:val="24"/>
        </w:rPr>
        <w:t xml:space="preserve">Engage the reader. 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>Example: "Are You Available for a Call Tomorrow?"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4.</w:t>
      </w:r>
      <w:r w:rsidRPr="006864AB">
        <w:rPr>
          <w:rFonts w:ascii="Times New Roman" w:hAnsi="Times New Roman" w:cs="Times New Roman"/>
          <w:b/>
          <w:bCs/>
          <w:sz w:val="24"/>
          <w:szCs w:val="24"/>
        </w:rPr>
        <w:t xml:space="preserve">Promotional </w:t>
      </w:r>
      <w:r w:rsidR="00DA4EE0" w:rsidRPr="00DA4EE0">
        <w:rPr>
          <w:rFonts w:ascii="Times New Roman" w:hAnsi="Times New Roman" w:cs="Times New Roman"/>
          <w:sz w:val="24"/>
          <w:szCs w:val="24"/>
        </w:rPr>
        <w:t>–</w:t>
      </w:r>
      <w:r w:rsidR="00085B4D">
        <w:rPr>
          <w:rFonts w:ascii="Times New Roman" w:hAnsi="Times New Roman" w:cs="Times New Roman"/>
          <w:sz w:val="24"/>
          <w:szCs w:val="24"/>
        </w:rPr>
        <w:t xml:space="preserve">  </w:t>
      </w:r>
      <w:r w:rsidRPr="00DA4EE0">
        <w:rPr>
          <w:rFonts w:ascii="Times New Roman" w:hAnsi="Times New Roman" w:cs="Times New Roman"/>
          <w:sz w:val="24"/>
          <w:szCs w:val="24"/>
        </w:rPr>
        <w:t xml:space="preserve"> Attract attention.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 xml:space="preserve"> Example: "Limited Offer – 20% Discount on Courses"</w:t>
      </w:r>
    </w:p>
    <w:p w:rsidR="00DA4EE0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5.</w:t>
      </w:r>
      <w:r w:rsidRPr="006864AB">
        <w:rPr>
          <w:rFonts w:ascii="Times New Roman" w:hAnsi="Times New Roman" w:cs="Times New Roman"/>
          <w:b/>
          <w:bCs/>
          <w:sz w:val="24"/>
          <w:szCs w:val="24"/>
        </w:rPr>
        <w:t>Reminder/Follow-Up</w:t>
      </w:r>
      <w:r w:rsidRPr="00DA4EE0">
        <w:rPr>
          <w:rFonts w:ascii="Times New Roman" w:hAnsi="Times New Roman" w:cs="Times New Roman"/>
          <w:sz w:val="24"/>
          <w:szCs w:val="24"/>
        </w:rPr>
        <w:t xml:space="preserve"> </w:t>
      </w:r>
      <w:r w:rsidR="00DA4EE0" w:rsidRPr="00DA4EE0">
        <w:rPr>
          <w:rFonts w:ascii="Times New Roman" w:hAnsi="Times New Roman" w:cs="Times New Roman"/>
          <w:sz w:val="24"/>
          <w:szCs w:val="24"/>
        </w:rPr>
        <w:t>-</w:t>
      </w:r>
      <w:r w:rsidR="006864AB">
        <w:rPr>
          <w:rFonts w:ascii="Times New Roman" w:hAnsi="Times New Roman" w:cs="Times New Roman"/>
          <w:sz w:val="24"/>
          <w:szCs w:val="24"/>
        </w:rPr>
        <w:t xml:space="preserve"> </w:t>
      </w:r>
      <w:r w:rsidRPr="00DA4EE0">
        <w:rPr>
          <w:rFonts w:ascii="Times New Roman" w:hAnsi="Times New Roman" w:cs="Times New Roman"/>
          <w:sz w:val="24"/>
          <w:szCs w:val="24"/>
        </w:rPr>
        <w:t xml:space="preserve">For updates. </w:t>
      </w:r>
    </w:p>
    <w:p w:rsidR="00C45963" w:rsidRPr="00DA4EE0" w:rsidRDefault="00000000" w:rsidP="00225BBD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>Example: "Reminder: Interview Scheduled for Monday"</w:t>
      </w:r>
      <w:r w:rsidRPr="00DA4EE0">
        <w:rPr>
          <w:rFonts w:ascii="Times New Roman" w:hAnsi="Times New Roman" w:cs="Times New Roman"/>
          <w:sz w:val="24"/>
          <w:szCs w:val="24"/>
        </w:rPr>
        <w:br/>
      </w:r>
    </w:p>
    <w:p w:rsidR="00C45963" w:rsidRPr="000B7ABA" w:rsidRDefault="00000000" w:rsidP="00225BBD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7ABA">
        <w:rPr>
          <w:rFonts w:ascii="Times New Roman" w:hAnsi="Times New Roman" w:cs="Times New Roman"/>
          <w:color w:val="auto"/>
          <w:sz w:val="28"/>
          <w:szCs w:val="28"/>
        </w:rPr>
        <w:t>. Limitation of words or characters</w:t>
      </w:r>
    </w:p>
    <w:p w:rsidR="00C45963" w:rsidRPr="00DA4EE0" w:rsidRDefault="00DA4EE0" w:rsidP="000B7ABA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t>1.</w:t>
      </w:r>
      <w:r w:rsidR="00000000" w:rsidRPr="00DA4EE0">
        <w:rPr>
          <w:rFonts w:ascii="Times New Roman" w:hAnsi="Times New Roman" w:cs="Times New Roman"/>
          <w:sz w:val="24"/>
          <w:szCs w:val="24"/>
        </w:rPr>
        <w:t xml:space="preserve">Subject lines should be short and precise. </w:t>
      </w:r>
      <w:r w:rsidR="00000000" w:rsidRPr="00DA4EE0">
        <w:rPr>
          <w:rFonts w:ascii="Times New Roman" w:hAnsi="Times New Roman" w:cs="Times New Roman"/>
          <w:sz w:val="24"/>
          <w:szCs w:val="24"/>
        </w:rPr>
        <w:br/>
      </w:r>
      <w:r w:rsidRPr="00DA4EE0">
        <w:rPr>
          <w:rFonts w:ascii="Times New Roman" w:hAnsi="Times New Roman" w:cs="Times New Roman"/>
          <w:sz w:val="24"/>
          <w:szCs w:val="24"/>
        </w:rPr>
        <w:t>2.</w:t>
      </w:r>
      <w:r w:rsidR="00000000" w:rsidRPr="00DA4EE0">
        <w:rPr>
          <w:rFonts w:ascii="Times New Roman" w:hAnsi="Times New Roman" w:cs="Times New Roman"/>
          <w:sz w:val="24"/>
          <w:szCs w:val="24"/>
        </w:rPr>
        <w:t xml:space="preserve">Ideally 6–8 words or 30–60 characters so they are visible in inbox preview. </w:t>
      </w:r>
      <w:r w:rsidR="00000000" w:rsidRPr="00DA4EE0">
        <w:rPr>
          <w:rFonts w:ascii="Times New Roman" w:hAnsi="Times New Roman" w:cs="Times New Roman"/>
          <w:sz w:val="24"/>
          <w:szCs w:val="24"/>
        </w:rPr>
        <w:br/>
      </w:r>
      <w:r w:rsidRPr="00DA4EE0">
        <w:rPr>
          <w:rFonts w:ascii="Times New Roman" w:hAnsi="Times New Roman" w:cs="Times New Roman"/>
          <w:sz w:val="24"/>
          <w:szCs w:val="24"/>
        </w:rPr>
        <w:t>3.</w:t>
      </w:r>
      <w:r w:rsidR="00000000" w:rsidRPr="00DA4EE0">
        <w:rPr>
          <w:rFonts w:ascii="Times New Roman" w:hAnsi="Times New Roman" w:cs="Times New Roman"/>
          <w:sz w:val="24"/>
          <w:szCs w:val="24"/>
        </w:rPr>
        <w:t>Too long subjects may get cut off.</w:t>
      </w:r>
      <w:r w:rsidR="00000000" w:rsidRPr="00DA4EE0">
        <w:rPr>
          <w:rFonts w:ascii="Times New Roman" w:hAnsi="Times New Roman" w:cs="Times New Roman"/>
          <w:sz w:val="24"/>
          <w:szCs w:val="24"/>
        </w:rPr>
        <w:br/>
      </w:r>
    </w:p>
    <w:p w:rsidR="00C45963" w:rsidRPr="000B7ABA" w:rsidRDefault="00000000" w:rsidP="000B7ABA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7ABA">
        <w:rPr>
          <w:rFonts w:ascii="Times New Roman" w:hAnsi="Times New Roman" w:cs="Times New Roman"/>
          <w:color w:val="auto"/>
          <w:sz w:val="28"/>
          <w:szCs w:val="28"/>
        </w:rPr>
        <w:t>Can we use sentences? Grammar rules?</w:t>
      </w:r>
    </w:p>
    <w:p w:rsidR="00C45963" w:rsidRPr="00DA4EE0" w:rsidRDefault="00000000">
      <w:pPr>
        <w:rPr>
          <w:rFonts w:ascii="Times New Roman" w:hAnsi="Times New Roman" w:cs="Times New Roman"/>
          <w:sz w:val="24"/>
          <w:szCs w:val="24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1.</w:t>
      </w:r>
      <w:r w:rsidRPr="00DA4EE0">
        <w:rPr>
          <w:rFonts w:ascii="Times New Roman" w:hAnsi="Times New Roman" w:cs="Times New Roman"/>
          <w:sz w:val="24"/>
          <w:szCs w:val="24"/>
        </w:rPr>
        <w:t xml:space="preserve">Subject lines are not full sentences. Use short phrases instead. 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2.</w:t>
      </w:r>
      <w:r w:rsidRPr="00DA4EE0">
        <w:rPr>
          <w:rFonts w:ascii="Times New Roman" w:hAnsi="Times New Roman" w:cs="Times New Roman"/>
          <w:sz w:val="24"/>
          <w:szCs w:val="24"/>
        </w:rPr>
        <w:t xml:space="preserve">Grammar should still be correct, but avoid slang or casual language. </w:t>
      </w:r>
      <w:r w:rsidRPr="00DA4EE0">
        <w:rPr>
          <w:rFonts w:ascii="Times New Roman" w:hAnsi="Times New Roman" w:cs="Times New Roman"/>
          <w:sz w:val="24"/>
          <w:szCs w:val="24"/>
        </w:rPr>
        <w:br/>
        <w:t xml:space="preserve"> Example: Instead of "I am writing to request leave for tomorrow," write "Leave Request for Tomorrow."</w:t>
      </w:r>
      <w:r w:rsidRPr="00DA4EE0">
        <w:rPr>
          <w:rFonts w:ascii="Times New Roman" w:hAnsi="Times New Roman" w:cs="Times New Roman"/>
          <w:sz w:val="24"/>
          <w:szCs w:val="24"/>
        </w:rPr>
        <w:br/>
      </w:r>
    </w:p>
    <w:p w:rsidR="00C45963" w:rsidRPr="00A1774B" w:rsidRDefault="00000000" w:rsidP="00AA3E7E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A4EE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Pr="00A1774B">
        <w:rPr>
          <w:rFonts w:ascii="Times New Roman" w:hAnsi="Times New Roman" w:cs="Times New Roman"/>
          <w:color w:val="auto"/>
          <w:sz w:val="28"/>
          <w:szCs w:val="28"/>
        </w:rPr>
        <w:t>How do we create captions?</w:t>
      </w:r>
    </w:p>
    <w:p w:rsidR="00C45963" w:rsidRPr="00A1774B" w:rsidRDefault="00000000" w:rsidP="00E01FA9">
      <w:pPr>
        <w:rPr>
          <w:rFonts w:ascii="Times New Roman" w:hAnsi="Times New Roman" w:cs="Times New Roman"/>
          <w:sz w:val="28"/>
          <w:szCs w:val="28"/>
        </w:rPr>
      </w:pPr>
      <w:r w:rsidRPr="00DA4EE0">
        <w:rPr>
          <w:rFonts w:ascii="Times New Roman" w:hAnsi="Times New Roman" w:cs="Times New Roman"/>
          <w:sz w:val="24"/>
          <w:szCs w:val="24"/>
        </w:rPr>
        <w:t>Steps to create effective captions:</w:t>
      </w:r>
      <w:r w:rsidRPr="00DA4EE0">
        <w:rPr>
          <w:rFonts w:ascii="Times New Roman" w:hAnsi="Times New Roman" w:cs="Times New Roman"/>
          <w:sz w:val="24"/>
          <w:szCs w:val="24"/>
        </w:rPr>
        <w:br/>
        <w:t>1. Be short &amp; catchy (1–2 lines max).</w:t>
      </w:r>
      <w:r w:rsidRPr="00DA4EE0">
        <w:rPr>
          <w:rFonts w:ascii="Times New Roman" w:hAnsi="Times New Roman" w:cs="Times New Roman"/>
          <w:sz w:val="24"/>
          <w:szCs w:val="24"/>
        </w:rPr>
        <w:br/>
        <w:t>2. Use action words to attract attention.</w:t>
      </w:r>
      <w:r w:rsidRPr="00DA4EE0">
        <w:rPr>
          <w:rFonts w:ascii="Times New Roman" w:hAnsi="Times New Roman" w:cs="Times New Roman"/>
          <w:sz w:val="24"/>
          <w:szCs w:val="24"/>
        </w:rPr>
        <w:br/>
        <w:t>3. Add creativity, humor, or emotion if appropriate.</w:t>
      </w:r>
      <w:r w:rsidRPr="00DA4EE0">
        <w:rPr>
          <w:rFonts w:ascii="Times New Roman" w:hAnsi="Times New Roman" w:cs="Times New Roman"/>
          <w:sz w:val="24"/>
          <w:szCs w:val="24"/>
        </w:rPr>
        <w:br/>
        <w:t>4. Match tone with the audience (formal vs casual).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Pr="00DA4EE0">
        <w:rPr>
          <w:rFonts w:ascii="Times New Roman" w:hAnsi="Times New Roman" w:cs="Times New Roman"/>
          <w:sz w:val="24"/>
          <w:szCs w:val="24"/>
        </w:rPr>
        <w:br/>
        <w:t>Examples:</w:t>
      </w:r>
      <w:r w:rsidRPr="00DA4EE0">
        <w:rPr>
          <w:rFonts w:ascii="Times New Roman" w:hAnsi="Times New Roman" w:cs="Times New Roman"/>
          <w:sz w:val="24"/>
          <w:szCs w:val="24"/>
        </w:rPr>
        <w:br/>
        <w:t>- Corporate: "Building a Sustainable Future Together"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Pr="00DA4EE0">
        <w:rPr>
          <w:rFonts w:ascii="Times New Roman" w:hAnsi="Times New Roman" w:cs="Times New Roman"/>
          <w:sz w:val="24"/>
          <w:szCs w:val="24"/>
        </w:rPr>
        <w:br/>
      </w:r>
    </w:p>
    <w:p w:rsidR="00C45963" w:rsidRPr="00A1774B" w:rsidRDefault="00000000" w:rsidP="00AA3E7E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774B">
        <w:rPr>
          <w:rFonts w:ascii="Times New Roman" w:hAnsi="Times New Roman" w:cs="Times New Roman"/>
          <w:color w:val="auto"/>
          <w:sz w:val="28"/>
          <w:szCs w:val="28"/>
        </w:rPr>
        <w:t>What kind of punctuations are allowed in subject line?</w:t>
      </w:r>
    </w:p>
    <w:p w:rsidR="00C45963" w:rsidRPr="00A1774B" w:rsidRDefault="00000000" w:rsidP="00DA4EE0">
      <w:pPr>
        <w:rPr>
          <w:rFonts w:ascii="Times New Roman" w:hAnsi="Times New Roman" w:cs="Times New Roman"/>
          <w:sz w:val="28"/>
          <w:szCs w:val="28"/>
        </w:rPr>
      </w:pPr>
      <w:r w:rsidRPr="00DA4EE0">
        <w:rPr>
          <w:rFonts w:ascii="Times New Roman" w:hAnsi="Times New Roman" w:cs="Times New Roman"/>
          <w:sz w:val="24"/>
          <w:szCs w:val="24"/>
        </w:rPr>
        <w:br/>
        <w:t>Allowed: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1.</w:t>
      </w:r>
      <w:r w:rsidR="00085B4D">
        <w:rPr>
          <w:rFonts w:ascii="Times New Roman" w:hAnsi="Times New Roman" w:cs="Times New Roman"/>
          <w:sz w:val="24"/>
          <w:szCs w:val="24"/>
        </w:rPr>
        <w:t xml:space="preserve"> </w:t>
      </w:r>
      <w:r w:rsidRPr="00DA4EE0">
        <w:rPr>
          <w:rFonts w:ascii="Times New Roman" w:hAnsi="Times New Roman" w:cs="Times New Roman"/>
          <w:sz w:val="24"/>
          <w:szCs w:val="24"/>
        </w:rPr>
        <w:t xml:space="preserve">Comma (,) Colon (:), Hyphen (-), Question mark (?) 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 w:rsidRPr="00DA4EE0">
        <w:rPr>
          <w:rFonts w:ascii="Times New Roman" w:hAnsi="Times New Roman" w:cs="Times New Roman"/>
          <w:sz w:val="24"/>
          <w:szCs w:val="24"/>
        </w:rPr>
        <w:t>2.</w:t>
      </w:r>
      <w:r w:rsidRPr="00DA4EE0">
        <w:rPr>
          <w:rFonts w:ascii="Times New Roman" w:hAnsi="Times New Roman" w:cs="Times New Roman"/>
          <w:sz w:val="24"/>
          <w:szCs w:val="24"/>
        </w:rPr>
        <w:t xml:space="preserve"> Exclamation mark (!) only rarely in formal emails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Pr="00DA4EE0">
        <w:rPr>
          <w:rFonts w:ascii="Times New Roman" w:hAnsi="Times New Roman" w:cs="Times New Roman"/>
          <w:sz w:val="24"/>
          <w:szCs w:val="24"/>
        </w:rPr>
        <w:br/>
        <w:t>Avoid:</w:t>
      </w:r>
      <w:r w:rsidRPr="00DA4EE0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A4EE0">
        <w:rPr>
          <w:rFonts w:ascii="Times New Roman" w:hAnsi="Times New Roman" w:cs="Times New Roman"/>
          <w:sz w:val="24"/>
          <w:szCs w:val="24"/>
        </w:rPr>
        <w:t>1.</w:t>
      </w:r>
      <w:r w:rsidR="00085B4D">
        <w:rPr>
          <w:rFonts w:ascii="Times New Roman" w:hAnsi="Times New Roman" w:cs="Times New Roman"/>
          <w:sz w:val="24"/>
          <w:szCs w:val="24"/>
        </w:rPr>
        <w:t xml:space="preserve"> </w:t>
      </w:r>
      <w:r w:rsidRPr="00DA4EE0">
        <w:rPr>
          <w:rFonts w:ascii="Times New Roman" w:hAnsi="Times New Roman" w:cs="Times New Roman"/>
          <w:sz w:val="24"/>
          <w:szCs w:val="24"/>
        </w:rPr>
        <w:t>Multiple exclamation marks (!!!)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>
        <w:rPr>
          <w:rFonts w:ascii="Times New Roman" w:hAnsi="Times New Roman" w:cs="Times New Roman"/>
          <w:sz w:val="24"/>
          <w:szCs w:val="24"/>
        </w:rPr>
        <w:t xml:space="preserve"> 2.</w:t>
      </w:r>
      <w:r w:rsidR="00085B4D">
        <w:rPr>
          <w:rFonts w:ascii="Times New Roman" w:hAnsi="Times New Roman" w:cs="Times New Roman"/>
          <w:sz w:val="24"/>
          <w:szCs w:val="24"/>
        </w:rPr>
        <w:t xml:space="preserve"> </w:t>
      </w:r>
      <w:r w:rsidRPr="00DA4EE0">
        <w:rPr>
          <w:rFonts w:ascii="Times New Roman" w:hAnsi="Times New Roman" w:cs="Times New Roman"/>
          <w:sz w:val="24"/>
          <w:szCs w:val="24"/>
        </w:rPr>
        <w:t>Emojis (in formal emails)</w:t>
      </w:r>
      <w:r w:rsidRPr="00DA4EE0">
        <w:rPr>
          <w:rFonts w:ascii="Times New Roman" w:hAnsi="Times New Roman" w:cs="Times New Roman"/>
          <w:sz w:val="24"/>
          <w:szCs w:val="24"/>
        </w:rPr>
        <w:br/>
      </w:r>
      <w:r w:rsidR="00DA4EE0">
        <w:rPr>
          <w:rFonts w:ascii="Times New Roman" w:hAnsi="Times New Roman" w:cs="Times New Roman"/>
          <w:sz w:val="24"/>
          <w:szCs w:val="24"/>
        </w:rPr>
        <w:t xml:space="preserve"> 3.</w:t>
      </w:r>
      <w:r w:rsidR="00085B4D">
        <w:rPr>
          <w:rFonts w:ascii="Times New Roman" w:hAnsi="Times New Roman" w:cs="Times New Roman"/>
          <w:sz w:val="24"/>
          <w:szCs w:val="24"/>
        </w:rPr>
        <w:t xml:space="preserve"> </w:t>
      </w:r>
      <w:r w:rsidRPr="00DA4EE0">
        <w:rPr>
          <w:rFonts w:ascii="Times New Roman" w:hAnsi="Times New Roman" w:cs="Times New Roman"/>
          <w:sz w:val="24"/>
          <w:szCs w:val="24"/>
        </w:rPr>
        <w:t>Special characters (#, $, %, etc.) in official mails</w:t>
      </w:r>
      <w:r w:rsidRPr="00DA4EE0">
        <w:rPr>
          <w:rFonts w:ascii="Times New Roman" w:hAnsi="Times New Roman" w:cs="Times New Roman"/>
          <w:sz w:val="24"/>
          <w:szCs w:val="24"/>
        </w:rPr>
        <w:br/>
      </w:r>
    </w:p>
    <w:p w:rsidR="00C45963" w:rsidRDefault="002B3DF5" w:rsidP="00A1774B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774B">
        <w:rPr>
          <w:rFonts w:ascii="Times New Roman" w:hAnsi="Times New Roman" w:cs="Times New Roman"/>
          <w:color w:val="auto"/>
          <w:sz w:val="28"/>
          <w:szCs w:val="28"/>
        </w:rPr>
        <w:t>D</w:t>
      </w:r>
      <w:r w:rsidR="00A1774B">
        <w:rPr>
          <w:rFonts w:ascii="Times New Roman" w:hAnsi="Times New Roman" w:cs="Times New Roman"/>
          <w:color w:val="auto"/>
          <w:sz w:val="28"/>
          <w:szCs w:val="28"/>
        </w:rPr>
        <w:t>i</w:t>
      </w:r>
      <w:r w:rsidR="00000000" w:rsidRPr="00A1774B">
        <w:rPr>
          <w:rFonts w:ascii="Times New Roman" w:hAnsi="Times New Roman" w:cs="Times New Roman"/>
          <w:color w:val="auto"/>
          <w:sz w:val="28"/>
          <w:szCs w:val="28"/>
        </w:rPr>
        <w:t>fference between Formal and Informal Email</w:t>
      </w:r>
    </w:p>
    <w:p w:rsidR="00A1774B" w:rsidRPr="00A1774B" w:rsidRDefault="00A1774B" w:rsidP="00A1774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Formal Email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Informal Email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Professional, official communication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Personal, casual talk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Tone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Polite, respectful, to the point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Friendly, relaxed, conversational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Greeting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"Dear Mr. Sharma," "Hello Team,"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"Hi Riya," "Hey buddy,"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Subject Line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Clear &amp; professional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Can be casual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Complete sentences, proper grammar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Short forms, emojis, casual words</w:t>
            </w:r>
          </w:p>
        </w:tc>
      </w:tr>
      <w:tr w:rsidR="00DA4EE0" w:rsidRPr="00DA4EE0"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Ending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"Regards," "Sincerely,"</w:t>
            </w:r>
          </w:p>
        </w:tc>
        <w:tc>
          <w:tcPr>
            <w:tcW w:w="2880" w:type="dxa"/>
          </w:tcPr>
          <w:p w:rsidR="00C45963" w:rsidRPr="00DA4EE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EE0">
              <w:rPr>
                <w:rFonts w:ascii="Times New Roman" w:hAnsi="Times New Roman" w:cs="Times New Roman"/>
                <w:sz w:val="24"/>
                <w:szCs w:val="24"/>
              </w:rPr>
              <w:t>"Take care," "Cheers,"</w:t>
            </w:r>
          </w:p>
        </w:tc>
      </w:tr>
    </w:tbl>
    <w:p w:rsidR="00536ADF" w:rsidRPr="00DA4EE0" w:rsidRDefault="00536ADF">
      <w:pPr>
        <w:rPr>
          <w:rFonts w:ascii="Times New Roman" w:hAnsi="Times New Roman" w:cs="Times New Roman"/>
          <w:sz w:val="24"/>
          <w:szCs w:val="24"/>
        </w:rPr>
      </w:pPr>
    </w:p>
    <w:sectPr w:rsidR="00536ADF" w:rsidRPr="00DA4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7100FB"/>
    <w:multiLevelType w:val="hybridMultilevel"/>
    <w:tmpl w:val="7B364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86689">
    <w:abstractNumId w:val="8"/>
  </w:num>
  <w:num w:numId="2" w16cid:durableId="1194224050">
    <w:abstractNumId w:val="6"/>
  </w:num>
  <w:num w:numId="3" w16cid:durableId="1694184058">
    <w:abstractNumId w:val="5"/>
  </w:num>
  <w:num w:numId="4" w16cid:durableId="557015897">
    <w:abstractNumId w:val="4"/>
  </w:num>
  <w:num w:numId="5" w16cid:durableId="866328323">
    <w:abstractNumId w:val="7"/>
  </w:num>
  <w:num w:numId="6" w16cid:durableId="1853765738">
    <w:abstractNumId w:val="3"/>
  </w:num>
  <w:num w:numId="7" w16cid:durableId="687758463">
    <w:abstractNumId w:val="2"/>
  </w:num>
  <w:num w:numId="8" w16cid:durableId="1198083324">
    <w:abstractNumId w:val="1"/>
  </w:num>
  <w:num w:numId="9" w16cid:durableId="849759226">
    <w:abstractNumId w:val="0"/>
  </w:num>
  <w:num w:numId="10" w16cid:durableId="1351183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B4D"/>
    <w:rsid w:val="000B7ABA"/>
    <w:rsid w:val="0015074B"/>
    <w:rsid w:val="00225BBD"/>
    <w:rsid w:val="0029639D"/>
    <w:rsid w:val="002B3DF5"/>
    <w:rsid w:val="00326F90"/>
    <w:rsid w:val="00407699"/>
    <w:rsid w:val="004452E6"/>
    <w:rsid w:val="00536ADF"/>
    <w:rsid w:val="006864AB"/>
    <w:rsid w:val="0090775E"/>
    <w:rsid w:val="009F48E5"/>
    <w:rsid w:val="00A1774B"/>
    <w:rsid w:val="00AA1D8D"/>
    <w:rsid w:val="00AA3E7E"/>
    <w:rsid w:val="00B47730"/>
    <w:rsid w:val="00C45963"/>
    <w:rsid w:val="00CB0664"/>
    <w:rsid w:val="00DA4EE0"/>
    <w:rsid w:val="00E01FA9"/>
    <w:rsid w:val="00FC693F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BF9AD"/>
  <w14:defaultImageDpi w14:val="300"/>
  <w15:docId w15:val="{686E6437-B744-49DC-A748-9F3710D5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Shraddha kashid</cp:lastModifiedBy>
  <cp:revision>16</cp:revision>
  <dcterms:created xsi:type="dcterms:W3CDTF">2025-09-26T19:17:00Z</dcterms:created>
  <dcterms:modified xsi:type="dcterms:W3CDTF">2025-09-26T19:21:00Z</dcterms:modified>
  <cp:category/>
</cp:coreProperties>
</file>